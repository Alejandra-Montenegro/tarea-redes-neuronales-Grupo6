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5ACE7" w14:textId="77777777" w:rsidR="000156AE" w:rsidRPr="00E50217" w:rsidRDefault="00000000">
      <w:pPr>
        <w:pStyle w:val="Ttulo"/>
        <w:rPr>
          <w:lang w:val="es-EC"/>
        </w:rPr>
      </w:pPr>
      <w:r w:rsidRPr="00E50217">
        <w:rPr>
          <w:lang w:val="es-EC"/>
        </w:rPr>
        <w:t>Informe Técnico: Sistema de Recomendación con Redes Neuronales</w:t>
      </w:r>
    </w:p>
    <w:p w14:paraId="4457194C" w14:textId="63FE59B5" w:rsidR="000156AE" w:rsidRDefault="00000000">
      <w:pPr>
        <w:pStyle w:val="Ttulo1"/>
      </w:pPr>
      <w:proofErr w:type="spellStart"/>
      <w:r>
        <w:t>Introducción</w:t>
      </w:r>
      <w:proofErr w:type="spellEnd"/>
    </w:p>
    <w:p w14:paraId="5C724A5B" w14:textId="77777777" w:rsidR="000156AE" w:rsidRPr="00E50217" w:rsidRDefault="00000000">
      <w:pPr>
        <w:rPr>
          <w:lang w:val="es-EC"/>
        </w:rPr>
      </w:pPr>
      <w:r w:rsidRPr="00E50217">
        <w:rPr>
          <w:lang w:val="es-EC"/>
        </w:rPr>
        <w:t xml:space="preserve">En el contexto de una plataforma de </w:t>
      </w:r>
      <w:proofErr w:type="spellStart"/>
      <w:r w:rsidRPr="00E50217">
        <w:rPr>
          <w:lang w:val="es-EC"/>
        </w:rPr>
        <w:t>streaming</w:t>
      </w:r>
      <w:proofErr w:type="spellEnd"/>
      <w:r w:rsidRPr="00E50217">
        <w:rPr>
          <w:lang w:val="es-EC"/>
        </w:rPr>
        <w:t xml:space="preserve">, uno de los principales desafíos es la baja retención de usuarios debido a recomendaciones irrelevantes. Este proyecto busca resolver ese problema mediante un sistema de recomendación híbrido que predice las valoraciones de los usuarios utilizando redes neuronales artificiales implementadas desde cero con </w:t>
      </w:r>
      <w:proofErr w:type="spellStart"/>
      <w:r w:rsidRPr="00E50217">
        <w:rPr>
          <w:lang w:val="es-EC"/>
        </w:rPr>
        <w:t>NumPy</w:t>
      </w:r>
      <w:proofErr w:type="spellEnd"/>
      <w:r w:rsidRPr="00E50217">
        <w:rPr>
          <w:lang w:val="es-EC"/>
        </w:rPr>
        <w:t>.</w:t>
      </w:r>
    </w:p>
    <w:p w14:paraId="279B656B" w14:textId="4132BD6E" w:rsidR="000156AE" w:rsidRPr="00E50217" w:rsidRDefault="00000000">
      <w:pPr>
        <w:pStyle w:val="Ttulo1"/>
        <w:rPr>
          <w:lang w:val="es-EC"/>
        </w:rPr>
      </w:pPr>
      <w:r w:rsidRPr="00E50217">
        <w:rPr>
          <w:lang w:val="es-EC"/>
        </w:rPr>
        <w:t xml:space="preserve"> Implementación Técnica</w:t>
      </w:r>
    </w:p>
    <w:p w14:paraId="0F8E83FA" w14:textId="77777777" w:rsidR="000156AE" w:rsidRPr="00E50217" w:rsidRDefault="00000000">
      <w:pPr>
        <w:rPr>
          <w:lang w:val="es-EC"/>
        </w:rPr>
      </w:pPr>
      <w:r w:rsidRPr="00E50217">
        <w:rPr>
          <w:lang w:val="es-EC"/>
        </w:rPr>
        <w:t>Arquitectura de la Red Neuronal:</w:t>
      </w:r>
      <w:r w:rsidRPr="00E50217">
        <w:rPr>
          <w:lang w:val="es-EC"/>
        </w:rPr>
        <w:br/>
        <w:t>- Entradas: ratings de usuario y características de los ítems.</w:t>
      </w:r>
      <w:r w:rsidRPr="00E50217">
        <w:rPr>
          <w:lang w:val="es-EC"/>
        </w:rPr>
        <w:br/>
        <w:t xml:space="preserve">- Capas ocultas: 2 capas densas con activaciones </w:t>
      </w:r>
      <w:proofErr w:type="spellStart"/>
      <w:r w:rsidRPr="00E50217">
        <w:rPr>
          <w:lang w:val="es-EC"/>
        </w:rPr>
        <w:t>ReLU</w:t>
      </w:r>
      <w:proofErr w:type="spellEnd"/>
      <w:r w:rsidRPr="00E50217">
        <w:rPr>
          <w:lang w:val="es-EC"/>
        </w:rPr>
        <w:t xml:space="preserve"> y </w:t>
      </w:r>
      <w:proofErr w:type="spellStart"/>
      <w:r w:rsidRPr="00E50217">
        <w:rPr>
          <w:lang w:val="es-EC"/>
        </w:rPr>
        <w:t>Tanh</w:t>
      </w:r>
      <w:proofErr w:type="spellEnd"/>
      <w:r w:rsidRPr="00E50217">
        <w:rPr>
          <w:lang w:val="es-EC"/>
        </w:rPr>
        <w:t>.</w:t>
      </w:r>
      <w:r w:rsidRPr="00E50217">
        <w:rPr>
          <w:lang w:val="es-EC"/>
        </w:rPr>
        <w:br/>
        <w:t>- Salida: regresión (rating esperado), función de activación lineal.</w:t>
      </w:r>
      <w:r w:rsidRPr="00E50217">
        <w:rPr>
          <w:lang w:val="es-EC"/>
        </w:rPr>
        <w:br/>
      </w:r>
      <w:r w:rsidRPr="00E50217">
        <w:rPr>
          <w:lang w:val="es-EC"/>
        </w:rPr>
        <w:br/>
        <w:t>Componentes desarrollados:</w:t>
      </w:r>
      <w:r w:rsidRPr="00E50217">
        <w:rPr>
          <w:lang w:val="es-EC"/>
        </w:rPr>
        <w:br/>
        <w:t>- Inicialización de pesos: He y Xavier.</w:t>
      </w:r>
      <w:r w:rsidRPr="00E50217">
        <w:rPr>
          <w:lang w:val="es-EC"/>
        </w:rPr>
        <w:br/>
        <w:t xml:space="preserve">- Forward </w:t>
      </w:r>
      <w:proofErr w:type="spellStart"/>
      <w:r w:rsidRPr="00E50217">
        <w:rPr>
          <w:lang w:val="es-EC"/>
        </w:rPr>
        <w:t>propagation</w:t>
      </w:r>
      <w:proofErr w:type="spellEnd"/>
      <w:r w:rsidRPr="00E50217">
        <w:rPr>
          <w:lang w:val="es-EC"/>
        </w:rPr>
        <w:t xml:space="preserve"> y </w:t>
      </w:r>
      <w:proofErr w:type="spellStart"/>
      <w:r w:rsidRPr="00E50217">
        <w:rPr>
          <w:lang w:val="es-EC"/>
        </w:rPr>
        <w:t>backpropagation</w:t>
      </w:r>
      <w:proofErr w:type="spellEnd"/>
      <w:r w:rsidRPr="00E50217">
        <w:rPr>
          <w:lang w:val="es-EC"/>
        </w:rPr>
        <w:t xml:space="preserve"> manual.</w:t>
      </w:r>
      <w:r w:rsidRPr="00E50217">
        <w:rPr>
          <w:lang w:val="es-EC"/>
        </w:rPr>
        <w:br/>
        <w:t xml:space="preserve">- Funciones de activación soportadas: </w:t>
      </w:r>
      <w:proofErr w:type="spellStart"/>
      <w:r w:rsidRPr="00E50217">
        <w:rPr>
          <w:lang w:val="es-EC"/>
        </w:rPr>
        <w:t>Sigmoid</w:t>
      </w:r>
      <w:proofErr w:type="spellEnd"/>
      <w:r w:rsidRPr="00E50217">
        <w:rPr>
          <w:lang w:val="es-EC"/>
        </w:rPr>
        <w:t xml:space="preserve">, </w:t>
      </w:r>
      <w:proofErr w:type="spellStart"/>
      <w:r w:rsidRPr="00E50217">
        <w:rPr>
          <w:lang w:val="es-EC"/>
        </w:rPr>
        <w:t>Tanh</w:t>
      </w:r>
      <w:proofErr w:type="spellEnd"/>
      <w:r w:rsidRPr="00E50217">
        <w:rPr>
          <w:lang w:val="es-EC"/>
        </w:rPr>
        <w:t xml:space="preserve"> y </w:t>
      </w:r>
      <w:proofErr w:type="spellStart"/>
      <w:r w:rsidRPr="00E50217">
        <w:rPr>
          <w:lang w:val="es-EC"/>
        </w:rPr>
        <w:t>ReLU</w:t>
      </w:r>
      <w:proofErr w:type="spellEnd"/>
      <w:r w:rsidRPr="00E50217">
        <w:rPr>
          <w:lang w:val="es-EC"/>
        </w:rPr>
        <w:t>.</w:t>
      </w:r>
      <w:r w:rsidRPr="00E50217">
        <w:rPr>
          <w:lang w:val="es-EC"/>
        </w:rPr>
        <w:br/>
        <w:t>- Entrenamiento con gradiente descendente y regla delta.</w:t>
      </w:r>
      <w:r w:rsidRPr="00E50217">
        <w:rPr>
          <w:lang w:val="es-EC"/>
        </w:rPr>
        <w:br/>
      </w:r>
      <w:r w:rsidRPr="00E50217">
        <w:rPr>
          <w:lang w:val="es-EC"/>
        </w:rPr>
        <w:br/>
      </w:r>
      <w:proofErr w:type="spellStart"/>
      <w:r w:rsidRPr="00E50217">
        <w:rPr>
          <w:lang w:val="es-EC"/>
        </w:rPr>
        <w:t>Hiperparámetros</w:t>
      </w:r>
      <w:proofErr w:type="spellEnd"/>
      <w:r w:rsidRPr="00E50217">
        <w:rPr>
          <w:lang w:val="es-EC"/>
        </w:rPr>
        <w:t xml:space="preserve"> utilizados:</w:t>
      </w:r>
      <w:r w:rsidRPr="00E50217">
        <w:rPr>
          <w:lang w:val="es-EC"/>
        </w:rPr>
        <w:br/>
        <w:t>- Épocas: 20</w:t>
      </w:r>
      <w:r w:rsidRPr="00E50217">
        <w:rPr>
          <w:lang w:val="es-EC"/>
        </w:rPr>
        <w:br/>
        <w:t xml:space="preserve">- </w:t>
      </w:r>
      <w:proofErr w:type="spellStart"/>
      <w:r w:rsidRPr="00E50217">
        <w:rPr>
          <w:lang w:val="es-EC"/>
        </w:rPr>
        <w:t>Learning</w:t>
      </w:r>
      <w:proofErr w:type="spellEnd"/>
      <w:r w:rsidRPr="00E50217">
        <w:rPr>
          <w:lang w:val="es-EC"/>
        </w:rPr>
        <w:t xml:space="preserve"> </w:t>
      </w:r>
      <w:proofErr w:type="spellStart"/>
      <w:r w:rsidRPr="00E50217">
        <w:rPr>
          <w:lang w:val="es-EC"/>
        </w:rPr>
        <w:t>rate</w:t>
      </w:r>
      <w:proofErr w:type="spellEnd"/>
      <w:r w:rsidRPr="00E50217">
        <w:rPr>
          <w:lang w:val="es-EC"/>
        </w:rPr>
        <w:t>: 0.01</w:t>
      </w:r>
      <w:r w:rsidRPr="00E50217">
        <w:rPr>
          <w:lang w:val="es-EC"/>
        </w:rPr>
        <w:br/>
        <w:t xml:space="preserve">- </w:t>
      </w:r>
      <w:proofErr w:type="spellStart"/>
      <w:r w:rsidRPr="00E50217">
        <w:rPr>
          <w:lang w:val="es-EC"/>
        </w:rPr>
        <w:t>Batch</w:t>
      </w:r>
      <w:proofErr w:type="spellEnd"/>
      <w:r w:rsidRPr="00E50217">
        <w:rPr>
          <w:lang w:val="es-EC"/>
        </w:rPr>
        <w:t xml:space="preserve"> </w:t>
      </w:r>
      <w:proofErr w:type="spellStart"/>
      <w:r w:rsidRPr="00E50217">
        <w:rPr>
          <w:lang w:val="es-EC"/>
        </w:rPr>
        <w:t>size</w:t>
      </w:r>
      <w:proofErr w:type="spellEnd"/>
      <w:r w:rsidRPr="00E50217">
        <w:rPr>
          <w:lang w:val="es-EC"/>
        </w:rPr>
        <w:t>: total de datos (entrenamiento completo por época)</w:t>
      </w:r>
    </w:p>
    <w:p w14:paraId="6969D9F2" w14:textId="7940EB19" w:rsidR="000156AE" w:rsidRPr="00E50217" w:rsidRDefault="00000000">
      <w:pPr>
        <w:pStyle w:val="Ttulo1"/>
        <w:rPr>
          <w:lang w:val="es-EC"/>
        </w:rPr>
      </w:pPr>
      <w:r w:rsidRPr="00E50217">
        <w:rPr>
          <w:lang w:val="es-EC"/>
        </w:rPr>
        <w:t>Resultados y Evaluación</w:t>
      </w:r>
    </w:p>
    <w:p w14:paraId="1CDB07BC" w14:textId="77777777" w:rsidR="000156AE" w:rsidRPr="00E50217" w:rsidRDefault="00000000">
      <w:pPr>
        <w:rPr>
          <w:lang w:val="es-EC"/>
        </w:rPr>
      </w:pPr>
      <w:r w:rsidRPr="00E50217">
        <w:rPr>
          <w:lang w:val="es-EC"/>
        </w:rPr>
        <w:t>Se evaluaron tres configuraciones de red neuronal, variando el número de neuronas en las capas ocultas y funciones de activación. A continuación, se resumen los resultados de la configuración más robusta: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56AE" w14:paraId="574BB495" w14:textId="77777777">
        <w:tc>
          <w:tcPr>
            <w:tcW w:w="2880" w:type="dxa"/>
          </w:tcPr>
          <w:p w14:paraId="19C48394" w14:textId="77777777" w:rsidR="000156AE" w:rsidRDefault="00000000">
            <w:proofErr w:type="spellStart"/>
            <w:r>
              <w:t>Métrica</w:t>
            </w:r>
            <w:proofErr w:type="spellEnd"/>
          </w:p>
        </w:tc>
        <w:tc>
          <w:tcPr>
            <w:tcW w:w="2880" w:type="dxa"/>
          </w:tcPr>
          <w:p w14:paraId="22F874CC" w14:textId="77777777" w:rsidR="000156AE" w:rsidRDefault="00000000">
            <w:r>
              <w:t>Valor Entrenamiento</w:t>
            </w:r>
          </w:p>
        </w:tc>
        <w:tc>
          <w:tcPr>
            <w:tcW w:w="2880" w:type="dxa"/>
          </w:tcPr>
          <w:p w14:paraId="30A57A25" w14:textId="77777777" w:rsidR="000156AE" w:rsidRDefault="00000000">
            <w:r>
              <w:t>Valor Validación</w:t>
            </w:r>
          </w:p>
        </w:tc>
      </w:tr>
      <w:tr w:rsidR="000156AE" w14:paraId="3A449F32" w14:textId="77777777">
        <w:tc>
          <w:tcPr>
            <w:tcW w:w="2880" w:type="dxa"/>
          </w:tcPr>
          <w:p w14:paraId="0E5B9B7D" w14:textId="77777777" w:rsidR="000156AE" w:rsidRDefault="00000000">
            <w:r>
              <w:t>Loss (MSE)</w:t>
            </w:r>
          </w:p>
        </w:tc>
        <w:tc>
          <w:tcPr>
            <w:tcW w:w="2880" w:type="dxa"/>
          </w:tcPr>
          <w:p w14:paraId="6B68B857" w14:textId="77777777" w:rsidR="000156AE" w:rsidRDefault="00000000">
            <w:r>
              <w:t>0.023</w:t>
            </w:r>
          </w:p>
        </w:tc>
        <w:tc>
          <w:tcPr>
            <w:tcW w:w="2880" w:type="dxa"/>
          </w:tcPr>
          <w:p w14:paraId="2B74C8B5" w14:textId="77777777" w:rsidR="000156AE" w:rsidRDefault="00000000">
            <w:r>
              <w:t>0.026</w:t>
            </w:r>
          </w:p>
        </w:tc>
      </w:tr>
      <w:tr w:rsidR="000156AE" w14:paraId="3A4857DB" w14:textId="77777777">
        <w:tc>
          <w:tcPr>
            <w:tcW w:w="2880" w:type="dxa"/>
          </w:tcPr>
          <w:p w14:paraId="759C1A07" w14:textId="77777777" w:rsidR="000156AE" w:rsidRDefault="00000000">
            <w:r>
              <w:t>Accuracy</w:t>
            </w:r>
          </w:p>
        </w:tc>
        <w:tc>
          <w:tcPr>
            <w:tcW w:w="2880" w:type="dxa"/>
          </w:tcPr>
          <w:p w14:paraId="009F68B8" w14:textId="77777777" w:rsidR="000156AE" w:rsidRDefault="00000000">
            <w:r>
              <w:t>0.99</w:t>
            </w:r>
          </w:p>
        </w:tc>
        <w:tc>
          <w:tcPr>
            <w:tcW w:w="2880" w:type="dxa"/>
          </w:tcPr>
          <w:p w14:paraId="7E811D27" w14:textId="77777777" w:rsidR="000156AE" w:rsidRDefault="00000000">
            <w:r>
              <w:t>0.98</w:t>
            </w:r>
          </w:p>
        </w:tc>
      </w:tr>
    </w:tbl>
    <w:p w14:paraId="5372C90E" w14:textId="77777777" w:rsidR="00E50217" w:rsidRDefault="00000000">
      <w:pPr>
        <w:rPr>
          <w:lang w:val="es-EC"/>
        </w:rPr>
      </w:pPr>
      <w:r w:rsidRPr="00E50217">
        <w:rPr>
          <w:lang w:val="es-EC"/>
        </w:rPr>
        <w:lastRenderedPageBreak/>
        <w:t xml:space="preserve"> Las curvas de entrenamiento muestran una convergencia clara del modelo:</w:t>
      </w:r>
      <w:r w:rsidRPr="00E50217">
        <w:rPr>
          <w:lang w:val="es-EC"/>
        </w:rPr>
        <w:br/>
        <w:t xml:space="preserve">- Curva de Pérdida: Disminuye consistentemente en cada época, tanto en entrenamiento como validación, sin signos de </w:t>
      </w:r>
      <w:proofErr w:type="spellStart"/>
      <w:r w:rsidRPr="00E50217">
        <w:rPr>
          <w:lang w:val="es-EC"/>
        </w:rPr>
        <w:t>overfitting</w:t>
      </w:r>
      <w:proofErr w:type="spellEnd"/>
      <w:r w:rsidRPr="00E50217">
        <w:rPr>
          <w:lang w:val="es-EC"/>
        </w:rPr>
        <w:t>.</w:t>
      </w:r>
    </w:p>
    <w:p w14:paraId="46EFC863" w14:textId="21C1D4E5" w:rsidR="00E50217" w:rsidRPr="00E50217" w:rsidRDefault="00E50217" w:rsidP="00E50217">
      <w:pPr>
        <w:rPr>
          <w:lang w:val="es-EC"/>
        </w:rPr>
      </w:pPr>
      <w:r w:rsidRPr="00E50217">
        <w:rPr>
          <w:lang w:val="es-EC"/>
        </w:rPr>
        <w:drawing>
          <wp:inline distT="0" distB="0" distL="0" distR="0" wp14:anchorId="6AF15250" wp14:editId="4794E65D">
            <wp:extent cx="3147587" cy="2352675"/>
            <wp:effectExtent l="0" t="0" r="0" b="0"/>
            <wp:docPr id="10581220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575" cy="235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ED2F" w14:textId="3BD6FC5C" w:rsidR="00E50217" w:rsidRPr="00E50217" w:rsidRDefault="00000000" w:rsidP="00E50217">
      <w:pPr>
        <w:rPr>
          <w:lang w:val="es-EC"/>
        </w:rPr>
      </w:pPr>
      <w:r w:rsidRPr="00E50217">
        <w:rPr>
          <w:lang w:val="es-EC"/>
        </w:rPr>
        <w:br/>
        <w:t xml:space="preserve">- Curva de </w:t>
      </w:r>
      <w:proofErr w:type="spellStart"/>
      <w:r w:rsidRPr="00E50217">
        <w:rPr>
          <w:lang w:val="es-EC"/>
        </w:rPr>
        <w:t>Accuracy</w:t>
      </w:r>
      <w:proofErr w:type="spellEnd"/>
      <w:r w:rsidRPr="00E50217">
        <w:rPr>
          <w:lang w:val="es-EC"/>
        </w:rPr>
        <w:t xml:space="preserve">: Supera el 90% a partir de la quinta época, logrando una </w:t>
      </w:r>
      <w:proofErr w:type="spellStart"/>
      <w:r w:rsidRPr="00E50217">
        <w:rPr>
          <w:lang w:val="es-EC"/>
        </w:rPr>
        <w:t>accuracy</w:t>
      </w:r>
      <w:proofErr w:type="spellEnd"/>
      <w:r w:rsidRPr="00E50217">
        <w:rPr>
          <w:lang w:val="es-EC"/>
        </w:rPr>
        <w:t xml:space="preserve"> final cercana al 99%.</w:t>
      </w:r>
      <w:r w:rsidRPr="00E50217">
        <w:rPr>
          <w:lang w:val="es-EC"/>
        </w:rPr>
        <w:br/>
      </w:r>
      <w:r w:rsidRPr="00E50217">
        <w:rPr>
          <w:lang w:val="es-EC"/>
        </w:rPr>
        <w:br/>
      </w:r>
      <w:r w:rsidR="00E50217" w:rsidRPr="00E50217">
        <w:rPr>
          <w:lang w:val="es-EC"/>
        </w:rPr>
        <w:drawing>
          <wp:inline distT="0" distB="0" distL="0" distR="0" wp14:anchorId="5BEDFFF3" wp14:editId="4818230F">
            <wp:extent cx="3521666" cy="2838450"/>
            <wp:effectExtent l="0" t="0" r="3175" b="0"/>
            <wp:docPr id="871554991" name="Imagen 4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54991" name="Imagen 4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735" cy="284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4727" w14:textId="71181118" w:rsidR="000156AE" w:rsidRDefault="000156AE">
      <w:pPr>
        <w:rPr>
          <w:lang w:val="es-EC"/>
        </w:rPr>
      </w:pPr>
    </w:p>
    <w:p w14:paraId="2B71CF85" w14:textId="77777777" w:rsidR="00E50217" w:rsidRDefault="00E50217">
      <w:pPr>
        <w:rPr>
          <w:lang w:val="es-EC"/>
        </w:rPr>
      </w:pPr>
    </w:p>
    <w:p w14:paraId="64DA5639" w14:textId="77777777" w:rsidR="00E50217" w:rsidRPr="00E50217" w:rsidRDefault="00E50217">
      <w:pPr>
        <w:rPr>
          <w:lang w:val="es-EC"/>
        </w:rPr>
      </w:pPr>
    </w:p>
    <w:p w14:paraId="5639476F" w14:textId="542492BB" w:rsidR="000156AE" w:rsidRPr="00E50217" w:rsidRDefault="00000000">
      <w:pPr>
        <w:pStyle w:val="Ttulo1"/>
        <w:rPr>
          <w:lang w:val="es-EC"/>
        </w:rPr>
      </w:pPr>
      <w:r w:rsidRPr="00E50217">
        <w:rPr>
          <w:lang w:val="es-EC"/>
        </w:rPr>
        <w:lastRenderedPageBreak/>
        <w:t>Comparación de Modelos</w:t>
      </w:r>
    </w:p>
    <w:p w14:paraId="6E7643DD" w14:textId="77777777" w:rsidR="000156AE" w:rsidRPr="00E50217" w:rsidRDefault="00000000">
      <w:pPr>
        <w:rPr>
          <w:lang w:val="es-EC"/>
        </w:rPr>
      </w:pPr>
      <w:r w:rsidRPr="00E50217">
        <w:rPr>
          <w:lang w:val="es-EC"/>
        </w:rPr>
        <w:t>Se comparó el rendimiento del modelo base (red neuronal) frente a un modelo de regresión lineal simple: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56AE" w14:paraId="08AE1D89" w14:textId="77777777">
        <w:tc>
          <w:tcPr>
            <w:tcW w:w="2880" w:type="dxa"/>
          </w:tcPr>
          <w:p w14:paraId="4A166D9F" w14:textId="77777777" w:rsidR="000156AE" w:rsidRDefault="00000000">
            <w:proofErr w:type="spellStart"/>
            <w:r>
              <w:t>Modelo</w:t>
            </w:r>
            <w:proofErr w:type="spellEnd"/>
          </w:p>
        </w:tc>
        <w:tc>
          <w:tcPr>
            <w:tcW w:w="2880" w:type="dxa"/>
          </w:tcPr>
          <w:p w14:paraId="59783BCF" w14:textId="77777777" w:rsidR="000156AE" w:rsidRDefault="00000000">
            <w:r>
              <w:t>MSE</w:t>
            </w:r>
          </w:p>
        </w:tc>
        <w:tc>
          <w:tcPr>
            <w:tcW w:w="2880" w:type="dxa"/>
          </w:tcPr>
          <w:p w14:paraId="749B663D" w14:textId="77777777" w:rsidR="000156AE" w:rsidRDefault="00000000">
            <w:r>
              <w:t>Accuracy</w:t>
            </w:r>
          </w:p>
        </w:tc>
      </w:tr>
      <w:tr w:rsidR="000156AE" w14:paraId="4F91473F" w14:textId="77777777">
        <w:tc>
          <w:tcPr>
            <w:tcW w:w="2880" w:type="dxa"/>
          </w:tcPr>
          <w:p w14:paraId="1AAFCF7D" w14:textId="77777777" w:rsidR="000156AE" w:rsidRDefault="00000000">
            <w:r>
              <w:t>Red Neuronal (base)</w:t>
            </w:r>
          </w:p>
        </w:tc>
        <w:tc>
          <w:tcPr>
            <w:tcW w:w="2880" w:type="dxa"/>
          </w:tcPr>
          <w:p w14:paraId="65B7A328" w14:textId="77777777" w:rsidR="000156AE" w:rsidRDefault="00000000">
            <w:r>
              <w:t>0.026</w:t>
            </w:r>
          </w:p>
        </w:tc>
        <w:tc>
          <w:tcPr>
            <w:tcW w:w="2880" w:type="dxa"/>
          </w:tcPr>
          <w:p w14:paraId="50FB30F0" w14:textId="77777777" w:rsidR="000156AE" w:rsidRDefault="00000000">
            <w:r>
              <w:t>0.98</w:t>
            </w:r>
          </w:p>
        </w:tc>
      </w:tr>
      <w:tr w:rsidR="000156AE" w14:paraId="799A0A1C" w14:textId="77777777">
        <w:tc>
          <w:tcPr>
            <w:tcW w:w="2880" w:type="dxa"/>
          </w:tcPr>
          <w:p w14:paraId="1367107C" w14:textId="77777777" w:rsidR="000156AE" w:rsidRDefault="00000000">
            <w:r>
              <w:t>Regresión Lineal</w:t>
            </w:r>
          </w:p>
        </w:tc>
        <w:tc>
          <w:tcPr>
            <w:tcW w:w="2880" w:type="dxa"/>
          </w:tcPr>
          <w:p w14:paraId="73F01B4B" w14:textId="77777777" w:rsidR="000156AE" w:rsidRDefault="00000000">
            <w:r>
              <w:t>0.129</w:t>
            </w:r>
          </w:p>
        </w:tc>
        <w:tc>
          <w:tcPr>
            <w:tcW w:w="2880" w:type="dxa"/>
          </w:tcPr>
          <w:p w14:paraId="5D53F991" w14:textId="77777777" w:rsidR="000156AE" w:rsidRDefault="00000000">
            <w:r>
              <w:t>0.67</w:t>
            </w:r>
          </w:p>
        </w:tc>
      </w:tr>
    </w:tbl>
    <w:p w14:paraId="2582DD98" w14:textId="77777777" w:rsidR="000156AE" w:rsidRPr="00E50217" w:rsidRDefault="00000000">
      <w:pPr>
        <w:rPr>
          <w:lang w:val="es-EC"/>
        </w:rPr>
      </w:pPr>
      <w:r w:rsidRPr="00E50217">
        <w:rPr>
          <w:lang w:val="es-EC"/>
        </w:rPr>
        <w:t>El modelo neuronal supera ampliamente al lineal, especialmente en escenarios no lineales y relaciones complejas entre usuario y contenido.</w:t>
      </w:r>
    </w:p>
    <w:p w14:paraId="287BC8CB" w14:textId="1A1DFF51" w:rsidR="000156AE" w:rsidRPr="00E50217" w:rsidRDefault="00000000">
      <w:pPr>
        <w:pStyle w:val="Ttulo1"/>
        <w:rPr>
          <w:lang w:val="es-EC"/>
        </w:rPr>
      </w:pPr>
      <w:r w:rsidRPr="00E50217">
        <w:rPr>
          <w:lang w:val="es-EC"/>
        </w:rPr>
        <w:t xml:space="preserve"> Limitaciones y Mejoras</w:t>
      </w:r>
    </w:p>
    <w:p w14:paraId="2FD2CC8B" w14:textId="77777777" w:rsidR="000156AE" w:rsidRPr="00E50217" w:rsidRDefault="00000000">
      <w:pPr>
        <w:rPr>
          <w:lang w:val="es-EC"/>
        </w:rPr>
      </w:pPr>
      <w:r w:rsidRPr="00E50217">
        <w:rPr>
          <w:lang w:val="es-EC"/>
        </w:rPr>
        <w:t>Limitaciones:</w:t>
      </w:r>
      <w:r w:rsidRPr="00E50217">
        <w:rPr>
          <w:lang w:val="es-EC"/>
        </w:rPr>
        <w:br/>
        <w:t xml:space="preserve">- El modelo fue implementado completamente desde cero en </w:t>
      </w:r>
      <w:proofErr w:type="spellStart"/>
      <w:r w:rsidRPr="00E50217">
        <w:rPr>
          <w:lang w:val="es-EC"/>
        </w:rPr>
        <w:t>NumPy</w:t>
      </w:r>
      <w:proofErr w:type="spellEnd"/>
      <w:r w:rsidRPr="00E50217">
        <w:rPr>
          <w:lang w:val="es-EC"/>
        </w:rPr>
        <w:t xml:space="preserve">, sin </w:t>
      </w:r>
      <w:proofErr w:type="spellStart"/>
      <w:r w:rsidRPr="00E50217">
        <w:rPr>
          <w:lang w:val="es-EC"/>
        </w:rPr>
        <w:t>frameworks</w:t>
      </w:r>
      <w:proofErr w:type="spellEnd"/>
      <w:r w:rsidRPr="00E50217">
        <w:rPr>
          <w:lang w:val="es-EC"/>
        </w:rPr>
        <w:t xml:space="preserve"> de alto nivel, lo cual limita escalabilidad.</w:t>
      </w:r>
      <w:r w:rsidRPr="00E50217">
        <w:rPr>
          <w:lang w:val="es-EC"/>
        </w:rPr>
        <w:br/>
        <w:t xml:space="preserve">- Sin </w:t>
      </w:r>
      <w:proofErr w:type="spellStart"/>
      <w:r w:rsidRPr="00E50217">
        <w:rPr>
          <w:lang w:val="es-EC"/>
        </w:rPr>
        <w:t>batch</w:t>
      </w:r>
      <w:proofErr w:type="spellEnd"/>
      <w:r w:rsidRPr="00E50217">
        <w:rPr>
          <w:lang w:val="es-EC"/>
        </w:rPr>
        <w:t xml:space="preserve"> training ni regularización.</w:t>
      </w:r>
      <w:r w:rsidRPr="00E50217">
        <w:rPr>
          <w:lang w:val="es-EC"/>
        </w:rPr>
        <w:br/>
      </w:r>
      <w:r w:rsidRPr="00E50217">
        <w:rPr>
          <w:lang w:val="es-EC"/>
        </w:rPr>
        <w:br/>
        <w:t xml:space="preserve">Mejoras futuras con </w:t>
      </w:r>
      <w:proofErr w:type="spellStart"/>
      <w:r w:rsidRPr="00E50217">
        <w:rPr>
          <w:lang w:val="es-EC"/>
        </w:rPr>
        <w:t>frameworks</w:t>
      </w:r>
      <w:proofErr w:type="spellEnd"/>
      <w:r w:rsidRPr="00E50217">
        <w:rPr>
          <w:lang w:val="es-EC"/>
        </w:rPr>
        <w:t xml:space="preserve"> modernos (</w:t>
      </w:r>
      <w:proofErr w:type="spellStart"/>
      <w:r w:rsidRPr="00E50217">
        <w:rPr>
          <w:lang w:val="es-EC"/>
        </w:rPr>
        <w:t>TensorFlow</w:t>
      </w:r>
      <w:proofErr w:type="spellEnd"/>
      <w:r w:rsidRPr="00E50217">
        <w:rPr>
          <w:lang w:val="es-EC"/>
        </w:rPr>
        <w:t xml:space="preserve"> o </w:t>
      </w:r>
      <w:proofErr w:type="spellStart"/>
      <w:r w:rsidRPr="00E50217">
        <w:rPr>
          <w:lang w:val="es-EC"/>
        </w:rPr>
        <w:t>PyTorch</w:t>
      </w:r>
      <w:proofErr w:type="spellEnd"/>
      <w:r w:rsidRPr="00E50217">
        <w:rPr>
          <w:lang w:val="es-EC"/>
        </w:rPr>
        <w:t>):</w:t>
      </w:r>
      <w:r w:rsidRPr="00E50217">
        <w:rPr>
          <w:lang w:val="es-EC"/>
        </w:rPr>
        <w:br/>
        <w:t xml:space="preserve">- Integración de </w:t>
      </w:r>
      <w:proofErr w:type="spellStart"/>
      <w:r w:rsidRPr="00E50217">
        <w:rPr>
          <w:lang w:val="es-EC"/>
        </w:rPr>
        <w:t>embeddings</w:t>
      </w:r>
      <w:proofErr w:type="spellEnd"/>
      <w:r w:rsidRPr="00E50217">
        <w:rPr>
          <w:lang w:val="es-EC"/>
        </w:rPr>
        <w:t xml:space="preserve"> de usuarios e ítems.</w:t>
      </w:r>
      <w:r w:rsidRPr="00E50217">
        <w:rPr>
          <w:lang w:val="es-EC"/>
        </w:rPr>
        <w:br/>
        <w:t xml:space="preserve">- Entrenamiento en GPU para </w:t>
      </w:r>
      <w:proofErr w:type="spellStart"/>
      <w:r w:rsidRPr="00E50217">
        <w:rPr>
          <w:lang w:val="es-EC"/>
        </w:rPr>
        <w:t>datasets</w:t>
      </w:r>
      <w:proofErr w:type="spellEnd"/>
      <w:r w:rsidRPr="00E50217">
        <w:rPr>
          <w:lang w:val="es-EC"/>
        </w:rPr>
        <w:t xml:space="preserve"> grandes.</w:t>
      </w:r>
      <w:r w:rsidRPr="00E50217">
        <w:rPr>
          <w:lang w:val="es-EC"/>
        </w:rPr>
        <w:br/>
        <w:t xml:space="preserve">- Mejora de la generalización con </w:t>
      </w:r>
      <w:proofErr w:type="spellStart"/>
      <w:r w:rsidRPr="00E50217">
        <w:rPr>
          <w:lang w:val="es-EC"/>
        </w:rPr>
        <w:t>dropout</w:t>
      </w:r>
      <w:proofErr w:type="spellEnd"/>
      <w:r w:rsidRPr="00E50217">
        <w:rPr>
          <w:lang w:val="es-EC"/>
        </w:rPr>
        <w:t xml:space="preserve">, </w:t>
      </w:r>
      <w:proofErr w:type="spellStart"/>
      <w:r w:rsidRPr="00E50217">
        <w:rPr>
          <w:lang w:val="es-EC"/>
        </w:rPr>
        <w:t>batch</w:t>
      </w:r>
      <w:proofErr w:type="spellEnd"/>
      <w:r w:rsidRPr="00E50217">
        <w:rPr>
          <w:lang w:val="es-EC"/>
        </w:rPr>
        <w:t xml:space="preserve"> </w:t>
      </w:r>
      <w:proofErr w:type="spellStart"/>
      <w:r w:rsidRPr="00E50217">
        <w:rPr>
          <w:lang w:val="es-EC"/>
        </w:rPr>
        <w:t>normalization</w:t>
      </w:r>
      <w:proofErr w:type="spellEnd"/>
      <w:r w:rsidRPr="00E50217">
        <w:rPr>
          <w:lang w:val="es-EC"/>
        </w:rPr>
        <w:t xml:space="preserve"> y técnicas de regularización.</w:t>
      </w:r>
    </w:p>
    <w:p w14:paraId="44FDBE32" w14:textId="0F6F6F0D" w:rsidR="000156AE" w:rsidRPr="00E50217" w:rsidRDefault="00000000">
      <w:pPr>
        <w:pStyle w:val="Ttulo1"/>
        <w:rPr>
          <w:lang w:val="es-EC"/>
        </w:rPr>
      </w:pPr>
      <w:r w:rsidRPr="00E50217">
        <w:rPr>
          <w:lang w:val="es-EC"/>
        </w:rPr>
        <w:t>Conclusión</w:t>
      </w:r>
    </w:p>
    <w:p w14:paraId="55766BDD" w14:textId="77777777" w:rsidR="000156AE" w:rsidRPr="00E50217" w:rsidRDefault="00000000">
      <w:pPr>
        <w:rPr>
          <w:lang w:val="es-EC"/>
        </w:rPr>
      </w:pPr>
      <w:r w:rsidRPr="00E50217">
        <w:rPr>
          <w:lang w:val="es-EC"/>
        </w:rPr>
        <w:t xml:space="preserve">Se logró implementar un sistema de recomendación funcional utilizando redes neuronales desde cero. La red mostró un rendimiento superior frente al modelo base lineal, validando la aplicabilidad de métodos de </w:t>
      </w:r>
      <w:proofErr w:type="spellStart"/>
      <w:r w:rsidRPr="00E50217">
        <w:rPr>
          <w:lang w:val="es-EC"/>
        </w:rPr>
        <w:t>deep</w:t>
      </w:r>
      <w:proofErr w:type="spellEnd"/>
      <w:r w:rsidRPr="00E50217">
        <w:rPr>
          <w:lang w:val="es-EC"/>
        </w:rPr>
        <w:t xml:space="preserve"> </w:t>
      </w:r>
      <w:proofErr w:type="spellStart"/>
      <w:r w:rsidRPr="00E50217">
        <w:rPr>
          <w:lang w:val="es-EC"/>
        </w:rPr>
        <w:t>learning</w:t>
      </w:r>
      <w:proofErr w:type="spellEnd"/>
      <w:r w:rsidRPr="00E50217">
        <w:rPr>
          <w:lang w:val="es-EC"/>
        </w:rPr>
        <w:t xml:space="preserve"> en problemas de recomendación personalizada. Esta solución servirá como base para construir una arquitectura más compleja e integrada con </w:t>
      </w:r>
      <w:proofErr w:type="spellStart"/>
      <w:r w:rsidRPr="00E50217">
        <w:rPr>
          <w:lang w:val="es-EC"/>
        </w:rPr>
        <w:t>TensorFlow</w:t>
      </w:r>
      <w:proofErr w:type="spellEnd"/>
      <w:r w:rsidRPr="00E50217">
        <w:rPr>
          <w:lang w:val="es-EC"/>
        </w:rPr>
        <w:t xml:space="preserve"> en la siguiente etapa del proyecto final.</w:t>
      </w:r>
    </w:p>
    <w:sectPr w:rsidR="000156AE" w:rsidRPr="00E502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9263093">
    <w:abstractNumId w:val="8"/>
  </w:num>
  <w:num w:numId="2" w16cid:durableId="757022704">
    <w:abstractNumId w:val="6"/>
  </w:num>
  <w:num w:numId="3" w16cid:durableId="1770613463">
    <w:abstractNumId w:val="5"/>
  </w:num>
  <w:num w:numId="4" w16cid:durableId="268853549">
    <w:abstractNumId w:val="4"/>
  </w:num>
  <w:num w:numId="5" w16cid:durableId="303048672">
    <w:abstractNumId w:val="7"/>
  </w:num>
  <w:num w:numId="6" w16cid:durableId="652569488">
    <w:abstractNumId w:val="3"/>
  </w:num>
  <w:num w:numId="7" w16cid:durableId="383676943">
    <w:abstractNumId w:val="2"/>
  </w:num>
  <w:num w:numId="8" w16cid:durableId="2144304643">
    <w:abstractNumId w:val="1"/>
  </w:num>
  <w:num w:numId="9" w16cid:durableId="95571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6AE"/>
    <w:rsid w:val="00034616"/>
    <w:rsid w:val="0006063C"/>
    <w:rsid w:val="0015074B"/>
    <w:rsid w:val="0029639D"/>
    <w:rsid w:val="00326F90"/>
    <w:rsid w:val="00AA1D8D"/>
    <w:rsid w:val="00B014EF"/>
    <w:rsid w:val="00B47730"/>
    <w:rsid w:val="00CB0664"/>
    <w:rsid w:val="00E502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A517C8"/>
  <w14:defaultImageDpi w14:val="300"/>
  <w15:docId w15:val="{96320AC1-5CEC-4E30-A06D-55520A4A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502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JAVIER BRAVO ANDRADE</cp:lastModifiedBy>
  <cp:revision>2</cp:revision>
  <dcterms:created xsi:type="dcterms:W3CDTF">2025-08-06T03:52:00Z</dcterms:created>
  <dcterms:modified xsi:type="dcterms:W3CDTF">2025-08-06T03:52:00Z</dcterms:modified>
  <cp:category/>
</cp:coreProperties>
</file>